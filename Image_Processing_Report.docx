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81" w:rsidRPr="00A304C6" w:rsidRDefault="00A304C6" w:rsidP="00A304C6">
      <w:pPr>
        <w:pStyle w:val="Title"/>
        <w:bidi/>
        <w:rPr>
          <w:rFonts w:cs="B Nazanin"/>
          <w:color w:val="auto"/>
        </w:rPr>
      </w:pPr>
      <w:r w:rsidRPr="00A304C6">
        <w:rPr>
          <w:rFonts w:cs="B Nazanin"/>
          <w:color w:val="auto"/>
          <w:rtl/>
        </w:rPr>
        <w:t>گزارش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پروژه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پردازش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تصویر</w:t>
      </w:r>
    </w:p>
    <w:p w:rsidR="00D91D42" w:rsidRPr="00D91D42" w:rsidRDefault="00D91D42" w:rsidP="00A304C6">
      <w:pPr>
        <w:pStyle w:val="Heading1"/>
        <w:bidi/>
        <w:rPr>
          <w:rFonts w:cs="B Nazanin"/>
          <w:color w:val="FF0000"/>
        </w:rPr>
      </w:pPr>
      <w:r w:rsidRPr="00D91D42">
        <w:rPr>
          <w:rFonts w:cs="B Nazanin" w:hint="cs"/>
          <w:color w:val="FF0000"/>
          <w:rtl/>
        </w:rPr>
        <w:t xml:space="preserve">توضيحات مفصل تر در </w:t>
      </w:r>
      <w:proofErr w:type="spellStart"/>
      <w:r w:rsidRPr="00D91D42">
        <w:rPr>
          <w:rFonts w:cs="B Nazanin"/>
          <w:color w:val="FF0000"/>
        </w:rPr>
        <w:t>ipynb</w:t>
      </w:r>
      <w:proofErr w:type="spellEnd"/>
    </w:p>
    <w:p w:rsidR="00DA6F81" w:rsidRPr="00A304C6" w:rsidRDefault="00A304C6" w:rsidP="00D91D42">
      <w:pPr>
        <w:pStyle w:val="Heading1"/>
        <w:bidi/>
        <w:rPr>
          <w:rFonts w:cs="B Nazanin"/>
          <w:color w:val="auto"/>
        </w:rPr>
      </w:pPr>
      <w:r w:rsidRPr="00A304C6">
        <w:rPr>
          <w:rFonts w:cs="B Nazanin"/>
          <w:color w:val="auto"/>
          <w:rtl/>
        </w:rPr>
        <w:t>مقدمه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در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پروژه،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هدف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پیاده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سازی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اعمال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یک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ورودی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استفاده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از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کتابخانه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های</w:t>
      </w:r>
      <w:r w:rsidRPr="00A304C6">
        <w:rPr>
          <w:rFonts w:cs="B Nazanin"/>
        </w:rPr>
        <w:t xml:space="preserve"> OpenCV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NumPy </w:t>
      </w:r>
      <w:r w:rsidRPr="00A304C6">
        <w:rPr>
          <w:rFonts w:cs="B Nazanin"/>
          <w:rtl/>
        </w:rPr>
        <w:t>در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زبان</w:t>
      </w:r>
      <w:r w:rsidRPr="00A304C6">
        <w:rPr>
          <w:rFonts w:cs="B Nazanin"/>
        </w:rPr>
        <w:t xml:space="preserve"> Python </w:t>
      </w:r>
      <w:r w:rsidRPr="00A304C6">
        <w:rPr>
          <w:rFonts w:cs="B Nazanin"/>
          <w:rtl/>
        </w:rPr>
        <w:t>بود</w:t>
      </w:r>
      <w:r w:rsidRPr="00A304C6">
        <w:rPr>
          <w:rFonts w:cs="B Nazanin"/>
        </w:rPr>
        <w:t xml:space="preserve">. </w:t>
      </w: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شامل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لبه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یابی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نرم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کننده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باشند</w:t>
      </w:r>
      <w:r w:rsidRPr="00A304C6">
        <w:rPr>
          <w:rFonts w:cs="B Nazanin"/>
        </w:rPr>
        <w:t>.</w:t>
      </w:r>
    </w:p>
    <w:p w:rsidR="00DA6F81" w:rsidRPr="00A304C6" w:rsidRDefault="00A304C6" w:rsidP="00A304C6">
      <w:pPr>
        <w:pStyle w:val="Heading1"/>
        <w:bidi/>
        <w:rPr>
          <w:rFonts w:cs="B Nazanin"/>
          <w:color w:val="auto"/>
        </w:rPr>
      </w:pPr>
      <w:r w:rsidRPr="00A304C6">
        <w:rPr>
          <w:rFonts w:cs="B Nazanin"/>
          <w:color w:val="auto"/>
          <w:rtl/>
        </w:rPr>
        <w:t>مراحل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کار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1 </w:t>
      </w:r>
      <w:r w:rsidRPr="00A304C6">
        <w:rPr>
          <w:rFonts w:cs="B Nazanin"/>
          <w:color w:val="auto"/>
          <w:rtl/>
        </w:rPr>
        <w:t>بارگذاری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و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نمایش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تصویر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ورودی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ابتدا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ورودی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استفاده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از</w:t>
      </w:r>
      <w:r w:rsidRPr="00A304C6">
        <w:rPr>
          <w:rFonts w:cs="B Nazanin"/>
        </w:rPr>
        <w:t xml:space="preserve"> OpenCV </w:t>
      </w:r>
      <w:r w:rsidRPr="00A304C6">
        <w:rPr>
          <w:rFonts w:cs="B Nazanin"/>
          <w:rtl/>
        </w:rPr>
        <w:t>بارگذاری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عنوان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RGB </w:t>
      </w:r>
      <w:r w:rsidRPr="00A304C6">
        <w:rPr>
          <w:rFonts w:cs="B Nazanin"/>
          <w:rtl/>
        </w:rPr>
        <w:t>نمایش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شود</w:t>
      </w:r>
      <w:r w:rsidRPr="00A304C6">
        <w:rPr>
          <w:rFonts w:cs="B Nazanin"/>
        </w:rPr>
        <w:t>.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2 </w:t>
      </w:r>
      <w:r w:rsidRPr="00A304C6">
        <w:rPr>
          <w:rFonts w:cs="B Nazanin"/>
          <w:color w:val="auto"/>
          <w:rtl/>
        </w:rPr>
        <w:t>پیاده</w:t>
      </w:r>
      <w:r w:rsidRPr="00A304C6">
        <w:rPr>
          <w:rFonts w:cs="B Nazanin"/>
          <w:color w:val="auto"/>
        </w:rPr>
        <w:t>‌</w:t>
      </w:r>
      <w:r w:rsidRPr="00A304C6">
        <w:rPr>
          <w:rFonts w:cs="B Nazanin"/>
          <w:color w:val="auto"/>
          <w:rtl/>
        </w:rPr>
        <w:t>سازی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تابع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کانولوشن</w:t>
      </w:r>
    </w:p>
    <w:p w:rsidR="00DA6F81" w:rsidRPr="00A304C6" w:rsidRDefault="00A304C6" w:rsidP="00A304C6">
      <w:pPr>
        <w:bidi/>
        <w:rPr>
          <w:rFonts w:cs="B Nazanin"/>
        </w:rPr>
      </w:pPr>
      <w:bookmarkStart w:id="0" w:name="_GoBack"/>
      <w:bookmarkEnd w:id="0"/>
      <w:r w:rsidRPr="00A304C6">
        <w:rPr>
          <w:rFonts w:cs="B Nazanin"/>
          <w:rtl/>
        </w:rPr>
        <w:t>تابع</w:t>
      </w:r>
      <w:r w:rsidRPr="00A304C6">
        <w:rPr>
          <w:rFonts w:cs="B Nazanin"/>
        </w:rPr>
        <w:t xml:space="preserve"> apply_convolution </w:t>
      </w:r>
      <w:r w:rsidRPr="00A304C6">
        <w:rPr>
          <w:rFonts w:cs="B Nazanin"/>
          <w:rtl/>
        </w:rPr>
        <w:t>برای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اعمال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کانولوشن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نوشته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شده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</w:t>
      </w:r>
      <w:r w:rsidRPr="00A304C6">
        <w:rPr>
          <w:rFonts w:cs="B Nazanin"/>
        </w:rPr>
        <w:t>.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3 </w:t>
      </w:r>
      <w:r w:rsidRPr="00A304C6">
        <w:rPr>
          <w:rFonts w:cs="B Nazanin"/>
          <w:color w:val="auto"/>
          <w:rtl/>
        </w:rPr>
        <w:t>اعمال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فیلترهای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لایه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اول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لایه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اول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شامل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لبه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یابی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باشند</w:t>
      </w:r>
      <w:r w:rsidRPr="00A304C6">
        <w:rPr>
          <w:rFonts w:cs="B Nazanin"/>
        </w:rPr>
        <w:t xml:space="preserve">. </w:t>
      </w: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تغییر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اندازه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شده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اعمال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شوند</w:t>
      </w:r>
      <w:r w:rsidRPr="00A304C6">
        <w:rPr>
          <w:rFonts w:cs="B Nazanin"/>
        </w:rPr>
        <w:t>.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4 </w:t>
      </w:r>
      <w:r w:rsidRPr="00A304C6">
        <w:rPr>
          <w:rFonts w:cs="B Nazanin"/>
          <w:color w:val="auto"/>
          <w:rtl/>
        </w:rPr>
        <w:t>اعمال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فیلترهای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لایه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دوم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لایه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دوم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شامل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نرم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کننده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باشند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خروجی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لایه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اول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اعمال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شوند</w:t>
      </w:r>
      <w:r w:rsidRPr="00A304C6">
        <w:rPr>
          <w:rFonts w:cs="B Nazanin"/>
        </w:rPr>
        <w:t>.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5 </w:t>
      </w:r>
      <w:r w:rsidRPr="00A304C6">
        <w:rPr>
          <w:rFonts w:cs="B Nazanin"/>
          <w:color w:val="auto"/>
          <w:rtl/>
        </w:rPr>
        <w:t>اعمال</w:t>
      </w:r>
      <w:r w:rsidRPr="00A304C6">
        <w:rPr>
          <w:rFonts w:cs="B Nazanin"/>
          <w:color w:val="auto"/>
        </w:rPr>
        <w:t xml:space="preserve"> Max Pooling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تابع</w:t>
      </w:r>
      <w:r w:rsidRPr="00A304C6">
        <w:rPr>
          <w:rFonts w:cs="B Nazanin"/>
        </w:rPr>
        <w:t xml:space="preserve"> max_pooling </w:t>
      </w:r>
      <w:r w:rsidRPr="00A304C6">
        <w:rPr>
          <w:rFonts w:cs="B Nazanin"/>
          <w:rtl/>
        </w:rPr>
        <w:t>برای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کاهش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ابعاد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انتخاب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مقادیر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ماکزیمم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نواحی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خاص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استفاده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شود</w:t>
      </w:r>
      <w:r w:rsidRPr="00A304C6">
        <w:rPr>
          <w:rFonts w:cs="B Nazanin"/>
        </w:rPr>
        <w:t>.</w:t>
      </w:r>
    </w:p>
    <w:p w:rsidR="00DA6F81" w:rsidRPr="00A304C6" w:rsidRDefault="00A304C6" w:rsidP="001B1239">
      <w:pPr>
        <w:pStyle w:val="Heading2"/>
        <w:bidi/>
        <w:rPr>
          <w:rFonts w:cs="B Nazanin"/>
          <w:color w:val="auto"/>
        </w:rPr>
      </w:pPr>
      <w:r w:rsidRPr="00A304C6">
        <w:rPr>
          <w:rFonts w:cs="B Nazanin"/>
          <w:color w:val="auto"/>
        </w:rPr>
        <w:t xml:space="preserve">6 </w:t>
      </w:r>
      <w:r w:rsidRPr="00A304C6">
        <w:rPr>
          <w:rFonts w:cs="B Nazanin"/>
          <w:color w:val="auto"/>
          <w:rtl/>
        </w:rPr>
        <w:t>تست</w:t>
      </w:r>
      <w:r w:rsidRPr="00A304C6">
        <w:rPr>
          <w:rFonts w:cs="B Nazanin"/>
          <w:color w:val="auto"/>
        </w:rPr>
        <w:t xml:space="preserve"> Max Pooling </w:t>
      </w:r>
      <w:r w:rsidRPr="00A304C6">
        <w:rPr>
          <w:rFonts w:cs="B Nazanin"/>
          <w:color w:val="auto"/>
          <w:rtl/>
        </w:rPr>
        <w:t>روی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خروجی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لایه</w:t>
      </w:r>
      <w:r w:rsidRPr="00A304C6">
        <w:rPr>
          <w:rFonts w:cs="B Nazanin"/>
          <w:color w:val="auto"/>
        </w:rPr>
        <w:t xml:space="preserve"> </w:t>
      </w:r>
      <w:r w:rsidRPr="00A304C6">
        <w:rPr>
          <w:rFonts w:cs="B Nazanin"/>
          <w:color w:val="auto"/>
          <w:rtl/>
        </w:rPr>
        <w:t>دوم</w:t>
      </w:r>
    </w:p>
    <w:p w:rsidR="00DA6F81" w:rsidRPr="00A304C6" w:rsidRDefault="00A304C6" w:rsidP="00A304C6">
      <w:pPr>
        <w:bidi/>
        <w:rPr>
          <w:rFonts w:cs="B Nazanin"/>
        </w:rPr>
      </w:pP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مرحله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برای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نمایش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نتایج</w:t>
      </w:r>
      <w:r w:rsidRPr="00A304C6">
        <w:rPr>
          <w:rFonts w:cs="B Nazanin"/>
        </w:rPr>
        <w:t xml:space="preserve"> Max Pooling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خروجی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لایه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دوم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انجام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شود</w:t>
      </w:r>
      <w:r w:rsidRPr="00A304C6">
        <w:rPr>
          <w:rFonts w:cs="B Nazanin"/>
        </w:rPr>
        <w:t>.</w:t>
      </w:r>
    </w:p>
    <w:p w:rsidR="00DA6F81" w:rsidRPr="00A304C6" w:rsidRDefault="00A304C6" w:rsidP="00A304C6">
      <w:pPr>
        <w:pStyle w:val="Heading1"/>
        <w:bidi/>
        <w:rPr>
          <w:rFonts w:cs="B Nazanin"/>
          <w:color w:val="auto"/>
        </w:rPr>
      </w:pPr>
      <w:r w:rsidRPr="00A304C6">
        <w:rPr>
          <w:rFonts w:cs="B Nazanin"/>
          <w:color w:val="auto"/>
          <w:rtl/>
        </w:rPr>
        <w:t>نتیجه</w:t>
      </w:r>
      <w:r w:rsidRPr="00A304C6">
        <w:rPr>
          <w:rFonts w:cs="B Nazanin"/>
          <w:color w:val="auto"/>
        </w:rPr>
        <w:t>‌</w:t>
      </w:r>
      <w:r w:rsidRPr="00A304C6">
        <w:rPr>
          <w:rFonts w:cs="B Nazanin"/>
          <w:color w:val="auto"/>
          <w:rtl/>
        </w:rPr>
        <w:t>گیری</w:t>
      </w:r>
    </w:p>
    <w:p w:rsidR="00A304C6" w:rsidRDefault="00A304C6" w:rsidP="00A304C6">
      <w:pPr>
        <w:bidi/>
        <w:rPr>
          <w:rFonts w:cs="B Nazanin"/>
          <w:rtl/>
        </w:rPr>
      </w:pPr>
      <w:r w:rsidRPr="00A304C6">
        <w:rPr>
          <w:rFonts w:cs="B Nazanin"/>
          <w:rtl/>
        </w:rPr>
        <w:t>در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پروژه،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استفاده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از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اعمال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تکنیک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کانولوشن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Max Pooling </w:t>
      </w:r>
      <w:r w:rsidRPr="00A304C6">
        <w:rPr>
          <w:rFonts w:cs="B Nazanin"/>
          <w:rtl/>
        </w:rPr>
        <w:t>توانستیم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ویژگی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از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ورودی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استخراج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کنیم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تغییرات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مناسبی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روی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ایجاد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نماییم</w:t>
      </w:r>
      <w:r w:rsidRPr="00A304C6">
        <w:rPr>
          <w:rFonts w:cs="B Nazanin"/>
        </w:rPr>
        <w:t xml:space="preserve">. </w:t>
      </w:r>
      <w:r w:rsidRPr="00A304C6">
        <w:rPr>
          <w:rFonts w:cs="B Nazanin"/>
          <w:rtl/>
        </w:rPr>
        <w:t>این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فرآیندها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درک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بهتر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از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مفهوم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فیلترهای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lastRenderedPageBreak/>
        <w:t>روش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پردازش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کمک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کنند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می</w:t>
      </w:r>
      <w:r w:rsidRPr="00A304C6">
        <w:rPr>
          <w:rFonts w:cs="B Nazanin"/>
        </w:rPr>
        <w:t>‌</w:t>
      </w:r>
      <w:r w:rsidRPr="00A304C6">
        <w:rPr>
          <w:rFonts w:cs="B Nazanin"/>
          <w:rtl/>
        </w:rPr>
        <w:t>توانند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در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کاربردهای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مختلفی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مانند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تشخیص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الگو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و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بهبود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کیفیت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تصویر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مورد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استفاده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قرار</w:t>
      </w:r>
      <w:r w:rsidRPr="00A304C6">
        <w:rPr>
          <w:rFonts w:cs="B Nazanin"/>
        </w:rPr>
        <w:t xml:space="preserve"> </w:t>
      </w:r>
      <w:r w:rsidRPr="00A304C6">
        <w:rPr>
          <w:rFonts w:cs="B Nazanin"/>
          <w:rtl/>
        </w:rPr>
        <w:t>گیرند</w:t>
      </w:r>
    </w:p>
    <w:p w:rsidR="00A304C6" w:rsidRDefault="00A304C6" w:rsidP="00A304C6">
      <w:pPr>
        <w:bidi/>
        <w:rPr>
          <w:rFonts w:cs="B Nazanin"/>
          <w:rtl/>
        </w:rPr>
      </w:pPr>
    </w:p>
    <w:p w:rsidR="00A304C6" w:rsidRPr="00A304C6" w:rsidRDefault="00A304C6" w:rsidP="00A304C6">
      <w:pPr>
        <w:bidi/>
        <w:rPr>
          <w:rFonts w:cs="B Nazanin"/>
          <w:b/>
          <w:bCs/>
          <w:sz w:val="44"/>
          <w:szCs w:val="44"/>
          <w:rtl/>
        </w:rPr>
      </w:pPr>
      <w:r w:rsidRPr="00A304C6">
        <w:rPr>
          <w:rFonts w:cs="B Nazanin" w:hint="cs"/>
          <w:b/>
          <w:bCs/>
          <w:sz w:val="44"/>
          <w:szCs w:val="44"/>
          <w:rtl/>
        </w:rPr>
        <w:t>امتيازي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خواندن و تغییر اندازه تصویر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ابتدا تصویر ورودی به صورت خاکستری خوانده می‌شود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سپس اندازه تصویر به 600</w:t>
      </w:r>
      <w:r w:rsidRPr="00A304C6">
        <w:rPr>
          <w:rFonts w:cs="B Nazanin"/>
        </w:rPr>
        <w:t xml:space="preserve">x600 </w:t>
      </w:r>
      <w:r w:rsidRPr="00A304C6">
        <w:rPr>
          <w:rFonts w:cs="B Nazanin"/>
          <w:rtl/>
        </w:rPr>
        <w:t>تغییر داده می‌شود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محاسبه تبدیل فوریه دو‌بعدی</w:t>
      </w:r>
      <w:r w:rsidRPr="00A304C6">
        <w:rPr>
          <w:rStyle w:val="Strong"/>
          <w:rFonts w:cs="B Nazanin"/>
        </w:rPr>
        <w:t xml:space="preserve"> (FFT)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تبدیل فوریه دو‌بعدی تصویر محاسبه می‌شود تا تصویر به فضای فرکانس منتقل شود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سپس تبدیل فوریه جابجا شده</w:t>
      </w:r>
      <w:r w:rsidRPr="00A304C6">
        <w:rPr>
          <w:rFonts w:cs="B Nazanin"/>
        </w:rPr>
        <w:t xml:space="preserve"> (Shifted FFT) </w:t>
      </w:r>
      <w:r w:rsidRPr="00A304C6">
        <w:rPr>
          <w:rFonts w:cs="B Nazanin"/>
          <w:rtl/>
        </w:rPr>
        <w:t>محاسبه می‌شود تا فرکانس‌های پایین در مرکز قرار گیرند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محاسبه طیف فاز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طیف فاز تصویر محاسبه و نمایش داده می‌شود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اعمال فیلترهای مختلف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فیلترهای پایین‌گذر، بالاگذر، باندگذر و باند توقف طراحی و پیاده‌سازی می‌شوند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هر یک از این فیلترها به تصویر اعمال شده و تصویر فیلتر شده در فضای فرکانس محاسبه می‌شود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بازگشت به فضای زمان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پس از اعمال فیلترها، تبدیل فوریه معکوس</w:t>
      </w:r>
      <w:r w:rsidRPr="00A304C6">
        <w:rPr>
          <w:rFonts w:cs="B Nazanin"/>
        </w:rPr>
        <w:t xml:space="preserve"> (IFFT) </w:t>
      </w:r>
      <w:r w:rsidRPr="00A304C6">
        <w:rPr>
          <w:rFonts w:cs="B Nazanin"/>
          <w:rtl/>
        </w:rPr>
        <w:t>انجام شده و تصاویر فیلتر شده به فضای زمان بازگشت داده می‌شوند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0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نمایش نتایج</w:t>
      </w:r>
    </w:p>
    <w:p w:rsidR="00A304C6" w:rsidRPr="00A304C6" w:rsidRDefault="00A304C6" w:rsidP="00A304C6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تصاویر اصلی و فیلتر شده همراه با طیف فاز و تصویر فیلتر شده خاص نمایش داده می‌شوند</w:t>
      </w:r>
      <w:r w:rsidRPr="00A304C6">
        <w:rPr>
          <w:rFonts w:cs="B Nazanin"/>
        </w:rPr>
        <w:t>.</w:t>
      </w:r>
    </w:p>
    <w:p w:rsidR="00A304C6" w:rsidRPr="00A304C6" w:rsidRDefault="00732CDC" w:rsidP="00A304C6">
      <w:pPr>
        <w:bidi/>
        <w:spacing w:after="0"/>
        <w:rPr>
          <w:rFonts w:cs="B Nazanin"/>
        </w:rPr>
      </w:pPr>
      <w:r>
        <w:rPr>
          <w:rFonts w:cs="B Nazanin"/>
        </w:rPr>
        <w:pict>
          <v:rect id="_x0000_i1025" style="width:0;height:1.5pt" o:hralign="right" o:hrstd="t" o:hr="t" fillcolor="#a0a0a0" stroked="f"/>
        </w:pict>
      </w:r>
    </w:p>
    <w:p w:rsidR="00A304C6" w:rsidRPr="00A304C6" w:rsidRDefault="00A304C6" w:rsidP="00A304C6">
      <w:pPr>
        <w:pStyle w:val="NormalWeb"/>
        <w:numPr>
          <w:ilvl w:val="0"/>
          <w:numId w:val="11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تصویر اصلی و فیلتر شده</w:t>
      </w:r>
      <w:r w:rsidRPr="00A304C6">
        <w:rPr>
          <w:rStyle w:val="Strong"/>
          <w:rFonts w:cs="B Nazanin"/>
        </w:rPr>
        <w:t>:</w:t>
      </w:r>
    </w:p>
    <w:p w:rsidR="00A304C6" w:rsidRPr="00A304C6" w:rsidRDefault="00A304C6" w:rsidP="00A304C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تصویر اصلی و تغییر اندازه داده شده به عنوان مرجع نمایش داده شده است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تصویری که پس از اعمال ماسک خاص فیلتر شده نیز نمایش داده شده است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1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طیف فاز</w:t>
      </w:r>
      <w:r w:rsidRPr="00A304C6">
        <w:rPr>
          <w:rStyle w:val="Strong"/>
          <w:rFonts w:cs="B Nazanin"/>
        </w:rPr>
        <w:t>:</w:t>
      </w:r>
    </w:p>
    <w:p w:rsidR="00A304C6" w:rsidRPr="00A304C6" w:rsidRDefault="00A304C6" w:rsidP="00A304C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طیف فاز تصویر اصلی نیز محاسبه و نمایش داده شده است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NormalWeb"/>
        <w:numPr>
          <w:ilvl w:val="0"/>
          <w:numId w:val="11"/>
        </w:numPr>
        <w:bidi/>
        <w:rPr>
          <w:rFonts w:cs="B Nazanin"/>
        </w:rPr>
      </w:pPr>
      <w:r w:rsidRPr="00A304C6">
        <w:rPr>
          <w:rStyle w:val="Strong"/>
          <w:rFonts w:cs="B Nazanin"/>
          <w:rtl/>
        </w:rPr>
        <w:t>نتایج فیلترهای فرکانسی</w:t>
      </w:r>
      <w:r w:rsidRPr="00A304C6">
        <w:rPr>
          <w:rStyle w:val="Strong"/>
          <w:rFonts w:cs="B Nazanin"/>
        </w:rPr>
        <w:t>:</w:t>
      </w:r>
    </w:p>
    <w:p w:rsidR="00A304C6" w:rsidRPr="00A304C6" w:rsidRDefault="00A304C6" w:rsidP="00A304C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نتایج اعمال فیلترهای پایین‌گذر، بالاگذر، باندگذر و باند توقف با سه مقدار مختلف برای هر فیلتر نمایش داده شده‌اند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cs="B Nazanin"/>
        </w:rPr>
      </w:pPr>
      <w:r w:rsidRPr="00A304C6">
        <w:rPr>
          <w:rFonts w:cs="B Nazanin"/>
          <w:rtl/>
        </w:rPr>
        <w:t>هر فیلتر تاثیر خاص خود را بر روی تصویر اعمال کرده و ویژگی‌های مختلفی از تصویر را برجسته یا محو کرده است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pStyle w:val="Heading4"/>
        <w:bidi/>
        <w:rPr>
          <w:rFonts w:cs="B Nazanin"/>
          <w:color w:val="auto"/>
        </w:rPr>
      </w:pPr>
      <w:r w:rsidRPr="00A304C6">
        <w:rPr>
          <w:rFonts w:cs="B Nazanin"/>
          <w:color w:val="auto"/>
          <w:rtl/>
        </w:rPr>
        <w:lastRenderedPageBreak/>
        <w:t>نتیجه‌گیری</w:t>
      </w:r>
    </w:p>
    <w:p w:rsidR="00A304C6" w:rsidRPr="00A304C6" w:rsidRDefault="00A304C6" w:rsidP="00A304C6">
      <w:pPr>
        <w:pStyle w:val="NormalWeb"/>
        <w:bidi/>
        <w:rPr>
          <w:rFonts w:cs="B Nazanin"/>
        </w:rPr>
      </w:pPr>
      <w:r w:rsidRPr="00A304C6">
        <w:rPr>
          <w:rFonts w:cs="B Nazanin"/>
          <w:rtl/>
        </w:rPr>
        <w:t>با اعمال فیلترهای فرکانسی مختلف می‌توان ویژگی‌های متفاوتی از تصویر را استخراج کرد. فیلترهای پایین‌گذر به حذف جزئیات و نویزهای فرکانس بالا کمک می‌کنند، در حالی که فیلترهای بالاگذر لبه‌ها و جزئیات تیز تصویر را برجسته می‌سازند. فیلترهای باندگذر و باند توقف نیز برای استخراج یا حذف باندهای فرکانسی خاص کاربرد دارند. این تکنیک‌ها در کاربردهای مختلفی مانند پردازش تصاویر پزشکی، فشرده‌سازی تصاویر و تشخیص الگوها مورد استفاده قرار می‌گیرند</w:t>
      </w:r>
      <w:r w:rsidRPr="00A304C6">
        <w:rPr>
          <w:rFonts w:cs="B Nazanin"/>
        </w:rPr>
        <w:t>.</w:t>
      </w:r>
    </w:p>
    <w:p w:rsidR="00A304C6" w:rsidRPr="00A304C6" w:rsidRDefault="00A304C6" w:rsidP="00A304C6">
      <w:pPr>
        <w:bidi/>
        <w:rPr>
          <w:rFonts w:cs="B Nazanin"/>
        </w:rPr>
      </w:pPr>
    </w:p>
    <w:p w:rsidR="00DA6F81" w:rsidRPr="00A304C6" w:rsidRDefault="00DA6F81" w:rsidP="00A304C6">
      <w:pPr>
        <w:bidi/>
        <w:rPr>
          <w:rFonts w:cs="B Nazanin"/>
        </w:rPr>
      </w:pPr>
    </w:p>
    <w:sectPr w:rsidR="00DA6F81" w:rsidRPr="00A30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634D57"/>
    <w:multiLevelType w:val="multilevel"/>
    <w:tmpl w:val="73F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03849"/>
    <w:multiLevelType w:val="multilevel"/>
    <w:tmpl w:val="262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55461"/>
    <w:multiLevelType w:val="multilevel"/>
    <w:tmpl w:val="C3D2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1239"/>
    <w:rsid w:val="0029639D"/>
    <w:rsid w:val="00326F90"/>
    <w:rsid w:val="00732CDC"/>
    <w:rsid w:val="00A304C6"/>
    <w:rsid w:val="00AA1D8D"/>
    <w:rsid w:val="00B47730"/>
    <w:rsid w:val="00CB0664"/>
    <w:rsid w:val="00D91D42"/>
    <w:rsid w:val="00DA6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BD9BD"/>
  <w14:defaultImageDpi w14:val="300"/>
  <w15:docId w15:val="{18210316-9995-4D5B-8193-1F8F272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3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58904A-A92B-400E-98D2-7F05FC51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parmiss</cp:lastModifiedBy>
  <cp:revision>5</cp:revision>
  <dcterms:created xsi:type="dcterms:W3CDTF">2024-07-02T23:24:00Z</dcterms:created>
  <dcterms:modified xsi:type="dcterms:W3CDTF">2024-07-03T11:34:00Z</dcterms:modified>
  <cp:category/>
</cp:coreProperties>
</file>